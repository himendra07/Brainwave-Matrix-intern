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C02A5" w14:textId="77777777" w:rsidR="00F56306" w:rsidRDefault="00B90C4F">
      <w:pPr>
        <w:pStyle w:val="Title"/>
      </w:pPr>
      <w:r>
        <w:t>Internship Data Analysis Report – Sales Trends</w:t>
      </w:r>
    </w:p>
    <w:p w14:paraId="6A1E569F" w14:textId="41E2A361" w:rsidR="00F56306" w:rsidRDefault="56680F87">
      <w:r>
        <w:t>Name: Himendra Makode</w:t>
      </w:r>
      <w:r w:rsidR="0049D260">
        <w:br/>
      </w:r>
      <w:r>
        <w:t>Internship Position: Data Analyst Intern</w:t>
      </w:r>
      <w:r w:rsidR="0049D260">
        <w:br/>
      </w:r>
      <w:r>
        <w:t>Submission Date: June 29, 2025</w:t>
      </w:r>
    </w:p>
    <w:p w14:paraId="28EDF412" w14:textId="77777777" w:rsidR="00F56306" w:rsidRDefault="00B90C4F">
      <w:pPr>
        <w:pStyle w:val="Heading1"/>
      </w:pPr>
      <w:r>
        <w:t>1. Introduction</w:t>
      </w:r>
    </w:p>
    <w:p w14:paraId="4BB91601" w14:textId="77777777" w:rsidR="00F56306" w:rsidRDefault="00B90C4F">
      <w:r>
        <w:t>This report presents an in-depth analysis of sales data to uncover revenue patterns, popular products, city-wise performance, and monthly trends. The purpose of this analysis is to provide actionable insights for strategic planning and marketing optimization.</w:t>
      </w:r>
    </w:p>
    <w:p w14:paraId="168DF870" w14:textId="77777777" w:rsidR="00F56306" w:rsidRDefault="00B90C4F">
      <w:pPr>
        <w:pStyle w:val="Heading1"/>
      </w:pPr>
      <w:r>
        <w:t>2. Data Overview</w:t>
      </w:r>
    </w:p>
    <w:p w14:paraId="25C54A80" w14:textId="77777777" w:rsidR="002D02D6" w:rsidRDefault="00B90C4F">
      <w:r>
        <w:t>The provided dataset contains transactional sales records with the following fields:</w:t>
      </w:r>
      <w:r>
        <w:br/>
        <w:t>- Invoice ID</w:t>
      </w:r>
      <w:r>
        <w:br/>
        <w:t>- Date of Sale</w:t>
      </w:r>
      <w:r>
        <w:br/>
        <w:t>- Customer ID</w:t>
      </w:r>
      <w:r>
        <w:br/>
        <w:t>- City</w:t>
      </w:r>
      <w:r>
        <w:br/>
        <w:t>- Product and Category</w:t>
      </w:r>
      <w:r>
        <w:br/>
        <w:t>- Quantity Sold</w:t>
      </w:r>
      <w:r>
        <w:br/>
        <w:t>- Unit Price</w:t>
      </w:r>
      <w:r>
        <w:br/>
        <w:t>- Payment Method</w:t>
      </w:r>
      <w:r>
        <w:br/>
        <w:t>- Total Amount</w:t>
      </w:r>
      <w:r>
        <w:br/>
        <w:t>The data covers sales from April 2023 to May 2025</w:t>
      </w:r>
    </w:p>
    <w:p w14:paraId="62DE7AF4" w14:textId="544FE565" w:rsidR="002D02D6" w:rsidRPr="002D02D6" w:rsidRDefault="002D02D6" w:rsidP="002D02D6">
      <w:pPr>
        <w:rPr>
          <w:lang w:val="en-IN"/>
        </w:rPr>
      </w:pPr>
      <w:r w:rsidRPr="002D02D6">
        <w:rPr>
          <w:noProof/>
          <w:lang w:val="en-IN"/>
        </w:rPr>
        <w:drawing>
          <wp:inline distT="0" distB="0" distL="0" distR="0" wp14:anchorId="172E361B" wp14:editId="6D96FC09">
            <wp:extent cx="5486400" cy="1434465"/>
            <wp:effectExtent l="0" t="0" r="0" b="0"/>
            <wp:docPr id="131892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3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C296" w14:textId="389D2B02" w:rsidR="002D02D6" w:rsidRDefault="00B90C4F" w:rsidP="002D02D6">
      <w:r>
        <w:t>.</w:t>
      </w:r>
    </w:p>
    <w:p w14:paraId="619BAE1F" w14:textId="6D717497" w:rsidR="00F56306" w:rsidRDefault="00B90C4F">
      <w:pPr>
        <w:pStyle w:val="Heading1"/>
      </w:pPr>
      <w:r>
        <w:t>3. Key Findings</w:t>
      </w:r>
    </w:p>
    <w:p w14:paraId="2C73B301" w14:textId="77777777" w:rsidR="00F56306" w:rsidRDefault="00B90C4F">
      <w:pPr>
        <w:pStyle w:val="Heading2"/>
      </w:pPr>
      <w:r>
        <w:t>3.1 Revenue by City</w:t>
      </w:r>
    </w:p>
    <w:p w14:paraId="63A7C1DA" w14:textId="45DA40A5" w:rsidR="00D4655A" w:rsidRPr="00D4655A" w:rsidRDefault="00172A23" w:rsidP="00D4655A">
      <w:pPr>
        <w:rPr>
          <w:lang w:val="en-IN"/>
        </w:rPr>
      </w:pPr>
      <w:r>
        <w:t>Chennai and Kolkata</w:t>
      </w:r>
      <w:r w:rsidR="00B90C4F">
        <w:t xml:space="preserve"> are the highest revenue-generating cities. Other cities show moderate potential.</w:t>
      </w:r>
      <w:r w:rsidR="00D4655A" w:rsidRPr="00D4655A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D4655A" w:rsidRPr="00D4655A">
        <w:rPr>
          <w:noProof/>
          <w:lang w:val="en-IN"/>
        </w:rPr>
        <w:drawing>
          <wp:inline distT="0" distB="0" distL="0" distR="0" wp14:anchorId="6E0F7FD3" wp14:editId="1BE1951D">
            <wp:extent cx="6103620" cy="5074920"/>
            <wp:effectExtent l="0" t="0" r="0" b="0"/>
            <wp:docPr id="6900493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0C6E" w14:textId="35C4C04E" w:rsidR="002D02D6" w:rsidRDefault="002D02D6"/>
    <w:p w14:paraId="16124A23" w14:textId="77777777" w:rsidR="002D02D6" w:rsidRDefault="002D02D6"/>
    <w:p w14:paraId="40B459BB" w14:textId="77777777" w:rsidR="002D02D6" w:rsidRDefault="002D02D6"/>
    <w:p w14:paraId="6535988C" w14:textId="77777777" w:rsidR="002D02D6" w:rsidRDefault="002D02D6"/>
    <w:p w14:paraId="6EE7E1A9" w14:textId="77777777" w:rsidR="002D02D6" w:rsidRDefault="002D02D6"/>
    <w:p w14:paraId="54628988" w14:textId="77777777" w:rsidR="002D02D6" w:rsidRDefault="002D02D6">
      <w:pPr>
        <w:pStyle w:val="Heading2"/>
      </w:pPr>
    </w:p>
    <w:p w14:paraId="122B1954" w14:textId="77777777" w:rsidR="002D02D6" w:rsidRDefault="002D02D6" w:rsidP="002D02D6"/>
    <w:p w14:paraId="3A145B5A" w14:textId="27968469" w:rsidR="00F56306" w:rsidRDefault="00B90C4F">
      <w:pPr>
        <w:pStyle w:val="Heading2"/>
      </w:pPr>
      <w:r>
        <w:t>3.2 Top Products by Sales Volume</w:t>
      </w:r>
    </w:p>
    <w:p w14:paraId="3A014F82" w14:textId="788670BE" w:rsidR="00F56306" w:rsidRDefault="00B90C4F">
      <w:r>
        <w:t>The most sold products are:</w:t>
      </w:r>
      <w:r>
        <w:br/>
        <w:t xml:space="preserve">1. </w:t>
      </w:r>
      <w:r w:rsidR="00172A23">
        <w:t xml:space="preserve">Headphones </w:t>
      </w:r>
      <w:r>
        <w:br/>
        <w:t xml:space="preserve">2. </w:t>
      </w:r>
      <w:r w:rsidR="00172A23">
        <w:t>Laptop</w:t>
      </w:r>
      <w:r w:rsidR="00172A23" w:rsidRPr="00172A23">
        <w:t xml:space="preserve"> </w:t>
      </w:r>
      <w:r>
        <w:br/>
        <w:t xml:space="preserve">3. </w:t>
      </w:r>
      <w:r w:rsidR="00172A23">
        <w:t xml:space="preserve">Tablet </w:t>
      </w:r>
    </w:p>
    <w:p w14:paraId="7C5D4DE9" w14:textId="6F6861BC" w:rsidR="00172A23" w:rsidRPr="00172A23" w:rsidRDefault="00172A23" w:rsidP="00172A23">
      <w:pPr>
        <w:rPr>
          <w:lang w:val="en-IN"/>
        </w:rPr>
      </w:pPr>
      <w:r w:rsidRPr="00172A23">
        <w:rPr>
          <w:noProof/>
          <w:lang w:val="en-IN"/>
        </w:rPr>
        <w:drawing>
          <wp:inline distT="0" distB="0" distL="0" distR="0" wp14:anchorId="27B24066" wp14:editId="3E7F6A75">
            <wp:extent cx="5486400" cy="3265805"/>
            <wp:effectExtent l="0" t="0" r="0" b="0"/>
            <wp:docPr id="1829159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0829" w14:textId="622B5A5F" w:rsidR="003C2100" w:rsidRDefault="001127A2">
      <w:pPr>
        <w:pStyle w:val="Heading2"/>
      </w:pPr>
      <w:r>
        <w:t xml:space="preserve">3.3 </w:t>
      </w:r>
      <w:r w:rsidR="005A65A9">
        <w:t>Comparing Payment Methods</w:t>
      </w:r>
    </w:p>
    <w:p w14:paraId="50A1A063" w14:textId="0E419E2D" w:rsidR="005A65A9" w:rsidRDefault="005A65A9" w:rsidP="005A65A9">
      <w:r>
        <w:t>Comparison between multiple methods shows that customers pays there bill in cash most frequently.</w:t>
      </w:r>
    </w:p>
    <w:p w14:paraId="4D4711C3" w14:textId="5ABE4673" w:rsidR="005A65A9" w:rsidRPr="005A65A9" w:rsidRDefault="005A65A9" w:rsidP="005A65A9">
      <w:r>
        <w:rPr>
          <w:noProof/>
        </w:rPr>
        <w:drawing>
          <wp:inline distT="0" distB="0" distL="0" distR="0" wp14:anchorId="3E014FB1" wp14:editId="7EB7128B">
            <wp:extent cx="4046220" cy="2796540"/>
            <wp:effectExtent l="0" t="0" r="0" b="3810"/>
            <wp:docPr id="1320908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0809" name="Picture 1320908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3766" cy="281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F076" w14:textId="347B0B56" w:rsidR="00F56306" w:rsidRDefault="00B90C4F">
      <w:pPr>
        <w:pStyle w:val="Heading2"/>
      </w:pPr>
      <w:r>
        <w:t>3.</w:t>
      </w:r>
      <w:r w:rsidR="001127A2">
        <w:t>4</w:t>
      </w:r>
      <w:r>
        <w:t xml:space="preserve"> Monthly Revenue Trend</w:t>
      </w:r>
    </w:p>
    <w:p w14:paraId="2FB81F14" w14:textId="3640EB63" w:rsidR="003C2100" w:rsidRDefault="00B90C4F">
      <w:r>
        <w:t>Revenue shows noticeable peaks during festive seasons and promotional months. The overall revenue trend is growing stead</w:t>
      </w:r>
      <w:r w:rsidR="00842F09">
        <w:t>ily</w:t>
      </w:r>
      <w:r w:rsidR="00842F09">
        <w:rPr>
          <w:noProof/>
        </w:rPr>
        <w:drawing>
          <wp:inline distT="0" distB="0" distL="0" distR="0" wp14:anchorId="3E02B29B" wp14:editId="1C5D5962">
            <wp:extent cx="5486400" cy="2705100"/>
            <wp:effectExtent l="0" t="0" r="0" b="0"/>
            <wp:docPr id="397002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02701" name="Picture 3970027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2F15" w14:textId="0FE28F69" w:rsidR="00500697" w:rsidRPr="005A65A9" w:rsidRDefault="00500697" w:rsidP="0050069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3.5 Customer with highest and lowest sale amount</w:t>
      </w:r>
    </w:p>
    <w:p w14:paraId="76C509A5" w14:textId="46E7758D" w:rsidR="00500697" w:rsidRDefault="47CAF701">
      <w:pPr>
        <w:rPr>
          <w:lang w:val="en-IN"/>
        </w:rPr>
      </w:pPr>
      <w:r w:rsidRPr="47CAF701">
        <w:rPr>
          <w:lang w:val="en-IN"/>
        </w:rPr>
        <w:t xml:space="preserve">CustomerID  - 125    , sum(TotalAmount), = 1730102 </w:t>
      </w:r>
    </w:p>
    <w:p w14:paraId="142FCBED" w14:textId="21F58FE4" w:rsidR="00B90C4F" w:rsidRPr="00B90C4F" w:rsidRDefault="47CAF701">
      <w:pPr>
        <w:rPr>
          <w:lang w:val="en-IN"/>
        </w:rPr>
      </w:pPr>
      <w:r w:rsidRPr="47CAF701">
        <w:rPr>
          <w:lang w:val="en-IN"/>
        </w:rPr>
        <w:t>CustomerID - 157    , sum(TotalAmount,) = 84705</w:t>
      </w:r>
    </w:p>
    <w:p w14:paraId="61CE23A9" w14:textId="77777777" w:rsidR="00F56306" w:rsidRDefault="00B90C4F">
      <w:pPr>
        <w:pStyle w:val="Heading1"/>
      </w:pPr>
      <w:r>
        <w:t>4. Summary and Recommendations</w:t>
      </w:r>
    </w:p>
    <w:p w14:paraId="3C3AFC10" w14:textId="77777777" w:rsidR="00F56306" w:rsidRDefault="00B90C4F">
      <w:pPr>
        <w:pStyle w:val="Heading2"/>
      </w:pPr>
      <w:r>
        <w:t>Summary:</w:t>
      </w:r>
    </w:p>
    <w:p w14:paraId="3DE4BA58" w14:textId="0226F2DF" w:rsidR="00F56306" w:rsidRPr="00B90C4F" w:rsidRDefault="00B90C4F">
      <w:pPr>
        <w:rPr>
          <w:lang w:val="en-IN"/>
        </w:rPr>
      </w:pPr>
      <w:r>
        <w:t xml:space="preserve">The sales data analysis reveals that </w:t>
      </w:r>
      <w:r w:rsidR="001343F8">
        <w:t>Chennai and Kolkata</w:t>
      </w:r>
      <w:r>
        <w:t xml:space="preserve"> are driving the majority of the revenue. Product demand is centered around consumer </w:t>
      </w:r>
      <w:r w:rsidR="001343F8">
        <w:t>accessories</w:t>
      </w:r>
      <w:r>
        <w:t xml:space="preserve"> and gadgets, particularly </w:t>
      </w:r>
      <w:r w:rsidR="001343F8">
        <w:t>headphones</w:t>
      </w:r>
      <w:r>
        <w:t xml:space="preserve"> and </w:t>
      </w:r>
      <w:r w:rsidR="001343F8">
        <w:t>lap</w:t>
      </w:r>
      <w:r>
        <w:t>t</w:t>
      </w:r>
      <w:r w:rsidR="001343F8">
        <w:t>op</w:t>
      </w:r>
      <w:r>
        <w:t xml:space="preserve">s. Monthly sales patterns indicate a consistent upward trend with revenue spikes around promotional events. </w:t>
      </w:r>
      <w:r w:rsidRPr="00B90C4F">
        <w:rPr>
          <w:lang w:val="en-IN"/>
        </w:rPr>
        <w:t xml:space="preserve">Revenue </w:t>
      </w:r>
      <w:r>
        <w:rPr>
          <w:lang w:val="en-IN"/>
        </w:rPr>
        <w:t>of all sales is</w:t>
      </w:r>
      <w:r w:rsidRPr="00B90C4F">
        <w:rPr>
          <w:lang w:val="en-IN"/>
        </w:rPr>
        <w:t xml:space="preserve"> </w:t>
      </w:r>
      <w:r>
        <w:rPr>
          <w:lang w:val="en-IN"/>
        </w:rPr>
        <w:t xml:space="preserve">$ </w:t>
      </w:r>
      <w:r w:rsidRPr="00B90C4F">
        <w:rPr>
          <w:lang w:val="en-IN"/>
        </w:rPr>
        <w:t>64286293</w:t>
      </w:r>
      <w:r>
        <w:rPr>
          <w:lang w:val="en-IN"/>
        </w:rPr>
        <w:t xml:space="preserve"> .</w:t>
      </w:r>
    </w:p>
    <w:p w14:paraId="0ACD9538" w14:textId="77777777" w:rsidR="00F56306" w:rsidRDefault="00B90C4F">
      <w:pPr>
        <w:pStyle w:val="Heading2"/>
      </w:pPr>
      <w:r>
        <w:t>Recommendations:</w:t>
      </w:r>
    </w:p>
    <w:p w14:paraId="116A62DD" w14:textId="6DB43FC4" w:rsidR="001127A2" w:rsidRDefault="00B90C4F" w:rsidP="001127A2">
      <w:r>
        <w:t>✔ Focus on high-performing cities for targeted marketing.</w:t>
      </w:r>
      <w:r>
        <w:br/>
        <w:t>✔ Optimize inventory management for top-selling products.</w:t>
      </w:r>
      <w:r>
        <w:br/>
        <w:t>✔ Plan promotional campaigns around high-revenue months.</w:t>
      </w:r>
      <w:r>
        <w:br/>
        <w:t>✔ Develop growth strategies for lower-performing cities.</w:t>
      </w:r>
    </w:p>
    <w:p w14:paraId="0A807307" w14:textId="77777777" w:rsidR="00B90C4F" w:rsidRDefault="00B90C4F" w:rsidP="001127A2"/>
    <w:p w14:paraId="7F884F05" w14:textId="77777777" w:rsidR="00F56306" w:rsidRDefault="00B90C4F">
      <w:pPr>
        <w:pStyle w:val="Heading1"/>
      </w:pPr>
      <w:r>
        <w:t>5. Raw Data Analysis Code</w:t>
      </w:r>
    </w:p>
    <w:p w14:paraId="5B2C4608" w14:textId="77777777" w:rsidR="00842F09" w:rsidRDefault="00B90C4F" w:rsidP="00842F09">
      <w:pPr>
        <w:pStyle w:val="ListParagraph"/>
        <w:numPr>
          <w:ilvl w:val="0"/>
          <w:numId w:val="10"/>
        </w:numPr>
      </w:pPr>
      <w:r>
        <w:t>import pandas as pd</w:t>
      </w:r>
      <w:r>
        <w:br/>
        <w:t>import matplotlib.pyplot as plt</w:t>
      </w:r>
      <w:r>
        <w:br/>
        <w:t>import seaborn as sns</w:t>
      </w:r>
      <w:r>
        <w:br/>
      </w:r>
      <w:r>
        <w:br/>
      </w:r>
    </w:p>
    <w:p w14:paraId="44958FB1" w14:textId="38B64AAC" w:rsidR="00842F09" w:rsidRDefault="00B90C4F" w:rsidP="00842F09">
      <w:pPr>
        <w:pStyle w:val="ListParagraph"/>
        <w:numPr>
          <w:ilvl w:val="0"/>
          <w:numId w:val="10"/>
        </w:numPr>
      </w:pPr>
      <w:r>
        <w:t xml:space="preserve"> Load the dataset</w:t>
      </w:r>
      <w:r>
        <w:br/>
      </w:r>
      <w:r w:rsidR="001343F8">
        <w:t>sales</w:t>
      </w:r>
      <w:r>
        <w:t xml:space="preserve"> = pd.read_csv('sales_data.csv')</w:t>
      </w:r>
      <w:r>
        <w:br/>
      </w:r>
    </w:p>
    <w:p w14:paraId="61794A7A" w14:textId="77777777" w:rsidR="00B90C4F" w:rsidRDefault="00B90C4F" w:rsidP="00842F09">
      <w:pPr>
        <w:pStyle w:val="ListParagraph"/>
        <w:numPr>
          <w:ilvl w:val="0"/>
          <w:numId w:val="10"/>
        </w:numPr>
      </w:pPr>
      <w:r>
        <w:t>Convert 'Date' to datetime</w:t>
      </w:r>
      <w:r>
        <w:br/>
      </w:r>
      <w:r w:rsidR="001343F8">
        <w:t>s</w:t>
      </w:r>
      <w:r>
        <w:t>a</w:t>
      </w:r>
      <w:r w:rsidR="001343F8">
        <w:t>les</w:t>
      </w:r>
      <w:r>
        <w:t>['Date'] = pd.to_datetime(</w:t>
      </w:r>
      <w:r w:rsidR="001343F8">
        <w:t>sales</w:t>
      </w:r>
      <w:r>
        <w:t>['Date'], format='%d-%m-%Y')</w:t>
      </w:r>
    </w:p>
    <w:p w14:paraId="46889289" w14:textId="77777777" w:rsidR="00B90C4F" w:rsidRDefault="00B90C4F" w:rsidP="00B90C4F">
      <w:pPr>
        <w:pStyle w:val="ListParagraph"/>
        <w:ind w:left="360"/>
      </w:pPr>
    </w:p>
    <w:p w14:paraId="6E5632DD" w14:textId="0513B0A1" w:rsidR="00B90C4F" w:rsidRDefault="00B90C4F" w:rsidP="00B90C4F">
      <w:pPr>
        <w:pStyle w:val="ListParagraph"/>
        <w:numPr>
          <w:ilvl w:val="0"/>
          <w:numId w:val="10"/>
        </w:numPr>
      </w:pPr>
      <w:r>
        <w:t>Revenue of total sales</w:t>
      </w:r>
    </w:p>
    <w:p w14:paraId="05CEBA11" w14:textId="3921DE4D" w:rsidR="00B90C4F" w:rsidRDefault="00B90C4F" w:rsidP="00B90C4F">
      <w:pPr>
        <w:pStyle w:val="ListParagraph"/>
        <w:ind w:left="360"/>
      </w:pPr>
      <w:r>
        <w:t>r = sales["TotalAmount"].sum()</w:t>
      </w:r>
    </w:p>
    <w:p w14:paraId="32229A65" w14:textId="66C4C776" w:rsidR="00842F09" w:rsidRDefault="00B90C4F" w:rsidP="00B90C4F">
      <w:pPr>
        <w:pStyle w:val="ListParagraph"/>
        <w:ind w:left="360"/>
      </w:pPr>
      <w:r>
        <w:t>print(f'Revenue : {r}')</w:t>
      </w:r>
      <w:r>
        <w:br/>
      </w:r>
    </w:p>
    <w:p w14:paraId="3E090BAF" w14:textId="77777777" w:rsidR="00842F09" w:rsidRDefault="00B90C4F" w:rsidP="00842F09">
      <w:pPr>
        <w:pStyle w:val="ListParagraph"/>
        <w:numPr>
          <w:ilvl w:val="0"/>
          <w:numId w:val="10"/>
        </w:numPr>
      </w:pPr>
      <w:r>
        <w:t xml:space="preserve"> Revenue by City</w:t>
      </w:r>
      <w:r>
        <w:br/>
        <w:t xml:space="preserve">city_revenue = </w:t>
      </w:r>
      <w:r w:rsidR="001343F8">
        <w:t>s</w:t>
      </w:r>
      <w:r>
        <w:t>a</w:t>
      </w:r>
      <w:r w:rsidR="001343F8">
        <w:t>les</w:t>
      </w:r>
      <w:r>
        <w:t>.groupby('City')['TotalAmount'].sum().sort_values(ascending=False)</w:t>
      </w:r>
      <w:r>
        <w:br/>
        <w:t>print(city_revenue)</w:t>
      </w:r>
      <w:r>
        <w:br/>
      </w:r>
    </w:p>
    <w:p w14:paraId="0D1D4634" w14:textId="15998BFE" w:rsidR="00384A8D" w:rsidRDefault="00B90C4F" w:rsidP="00384A8D">
      <w:pPr>
        <w:pStyle w:val="ListParagraph"/>
        <w:numPr>
          <w:ilvl w:val="0"/>
          <w:numId w:val="10"/>
        </w:numPr>
      </w:pPr>
      <w:r>
        <w:t>Top Products by Quantity Sold</w:t>
      </w:r>
      <w:r>
        <w:br/>
        <w:t xml:space="preserve">top_products = </w:t>
      </w:r>
      <w:r w:rsidR="001343F8">
        <w:t>sales</w:t>
      </w:r>
      <w:r>
        <w:t>.groupby('Product')['Quantity'].sum().sort_values(ascending=False).head(5)</w:t>
      </w:r>
      <w:r>
        <w:br/>
        <w:t>print(top_products)</w:t>
      </w:r>
    </w:p>
    <w:p w14:paraId="14F3EAB1" w14:textId="77777777" w:rsidR="00384A8D" w:rsidRDefault="00384A8D" w:rsidP="00384A8D">
      <w:pPr>
        <w:pStyle w:val="ListParagraph"/>
        <w:ind w:left="360"/>
      </w:pPr>
    </w:p>
    <w:p w14:paraId="569237DC" w14:textId="7B99731A" w:rsidR="00384A8D" w:rsidRDefault="00384A8D" w:rsidP="00384A8D">
      <w:pPr>
        <w:pStyle w:val="ListParagraph"/>
        <w:numPr>
          <w:ilvl w:val="0"/>
          <w:numId w:val="10"/>
        </w:numPr>
      </w:pPr>
      <w:r>
        <w:t>Total Amount by Payment Methods</w:t>
      </w:r>
    </w:p>
    <w:p w14:paraId="04AB8AAA" w14:textId="33DD9462" w:rsidR="00384A8D" w:rsidRDefault="00384A8D" w:rsidP="00384A8D">
      <w:pPr>
        <w:pStyle w:val="ListParagraph"/>
        <w:ind w:left="360"/>
      </w:pPr>
      <w:r>
        <w:t>payment_methods = sales.groupby("PaymentMethod").agg({"TotalAmount" : "sum"})</w:t>
      </w:r>
    </w:p>
    <w:p w14:paraId="6AABE604" w14:textId="680F196F" w:rsidR="00384A8D" w:rsidRDefault="00384A8D" w:rsidP="00384A8D">
      <w:pPr>
        <w:pStyle w:val="ListParagraph"/>
        <w:ind w:left="360"/>
      </w:pPr>
      <w:r>
        <w:t>print(payment_methods)</w:t>
      </w:r>
    </w:p>
    <w:p w14:paraId="75479374" w14:textId="5FA40EED" w:rsidR="00842F09" w:rsidRDefault="00842F09" w:rsidP="00384A8D">
      <w:pPr>
        <w:pStyle w:val="ListParagraph"/>
        <w:ind w:left="360"/>
      </w:pPr>
    </w:p>
    <w:p w14:paraId="240C4F88" w14:textId="77777777" w:rsidR="00384A8D" w:rsidRDefault="00B90C4F" w:rsidP="00384A8D">
      <w:pPr>
        <w:pStyle w:val="ListParagraph"/>
        <w:numPr>
          <w:ilvl w:val="0"/>
          <w:numId w:val="10"/>
        </w:numPr>
      </w:pPr>
      <w:r>
        <w:t>Monthly Revenue Trend</w:t>
      </w:r>
      <w:r>
        <w:br/>
      </w:r>
      <w:r w:rsidR="001343F8">
        <w:t>s</w:t>
      </w:r>
      <w:r>
        <w:t>a</w:t>
      </w:r>
      <w:r w:rsidR="001343F8">
        <w:t>les</w:t>
      </w:r>
      <w:r>
        <w:t xml:space="preserve">['Month'] = </w:t>
      </w:r>
      <w:r w:rsidR="001343F8">
        <w:t>sales</w:t>
      </w:r>
      <w:r>
        <w:t>['Date'].dt.to_period('M')</w:t>
      </w:r>
      <w:r>
        <w:br/>
        <w:t xml:space="preserve">monthly_revenue = </w:t>
      </w:r>
      <w:r w:rsidR="001343F8">
        <w:t>sales</w:t>
      </w:r>
      <w:r>
        <w:t>.groupby('Month')['TotalAmount'].sum()</w:t>
      </w:r>
      <w:r>
        <w:br/>
        <w:t>print(monthly_revenue)</w:t>
      </w:r>
    </w:p>
    <w:p w14:paraId="5D45ADB1" w14:textId="77777777" w:rsidR="00500697" w:rsidRDefault="00500697" w:rsidP="00500697">
      <w:pPr>
        <w:pStyle w:val="ListParagraph"/>
        <w:ind w:left="360"/>
      </w:pPr>
    </w:p>
    <w:p w14:paraId="1012E471" w14:textId="6DB954A1" w:rsidR="00500697" w:rsidRDefault="00500697" w:rsidP="00500697">
      <w:pPr>
        <w:pStyle w:val="ListParagraph"/>
        <w:numPr>
          <w:ilvl w:val="0"/>
          <w:numId w:val="10"/>
        </w:numPr>
      </w:pPr>
      <w:r>
        <w:t>Highest and Lowest Total Amount of Customer</w:t>
      </w:r>
      <w:r w:rsidR="00B90C4F">
        <w:br/>
      </w:r>
      <w:r>
        <w:t>Highest_sale = sales.groupby("CustomerID")["TotalAmount"].sum()</w:t>
      </w:r>
    </w:p>
    <w:p w14:paraId="6E1D021D" w14:textId="3FD26E0F" w:rsidR="00842F09" w:rsidRDefault="00500697" w:rsidP="00500697">
      <w:pPr>
        <w:pStyle w:val="ListParagraph"/>
        <w:ind w:left="360"/>
      </w:pPr>
      <w:r>
        <w:t>Highest_sale.sort_values(ascending = False).head(1)</w:t>
      </w:r>
    </w:p>
    <w:p w14:paraId="3074268B" w14:textId="77777777" w:rsidR="00500697" w:rsidRDefault="00500697" w:rsidP="00500697">
      <w:pPr>
        <w:pStyle w:val="ListParagraph"/>
        <w:ind w:left="360"/>
      </w:pPr>
    </w:p>
    <w:p w14:paraId="38385338" w14:textId="77777777" w:rsidR="00500697" w:rsidRPr="00500697" w:rsidRDefault="00500697" w:rsidP="00500697">
      <w:pPr>
        <w:pStyle w:val="ListParagraph"/>
        <w:ind w:left="360"/>
        <w:rPr>
          <w:sz w:val="24"/>
          <w:szCs w:val="24"/>
        </w:rPr>
      </w:pPr>
      <w:r w:rsidRPr="00500697">
        <w:rPr>
          <w:sz w:val="24"/>
          <w:szCs w:val="24"/>
        </w:rPr>
        <w:t>lowest_sale = sales.groupby("CustomerID")["TotalAmount"].sum()</w:t>
      </w:r>
    </w:p>
    <w:p w14:paraId="11171BA0" w14:textId="378F5168" w:rsidR="001127A2" w:rsidRPr="00500697" w:rsidRDefault="00500697" w:rsidP="00500697">
      <w:pPr>
        <w:pStyle w:val="ListParagraph"/>
        <w:ind w:left="360"/>
        <w:rPr>
          <w:sz w:val="24"/>
          <w:szCs w:val="24"/>
        </w:rPr>
      </w:pPr>
      <w:r w:rsidRPr="00500697">
        <w:rPr>
          <w:sz w:val="24"/>
          <w:szCs w:val="24"/>
        </w:rPr>
        <w:t>lowest_sale.sort_values().head(1)</w:t>
      </w:r>
    </w:p>
    <w:p w14:paraId="495C3B2B" w14:textId="77777777" w:rsidR="00500697" w:rsidRDefault="00500697" w:rsidP="00500697">
      <w:pPr>
        <w:pStyle w:val="ListParagraph"/>
        <w:ind w:left="360"/>
        <w:rPr>
          <w:sz w:val="28"/>
          <w:szCs w:val="28"/>
        </w:rPr>
      </w:pPr>
    </w:p>
    <w:p w14:paraId="0C6E8DD2" w14:textId="77777777" w:rsidR="00B90C4F" w:rsidRDefault="00B90C4F" w:rsidP="00500697">
      <w:pPr>
        <w:pStyle w:val="ListParagraph"/>
        <w:ind w:left="360"/>
        <w:rPr>
          <w:sz w:val="28"/>
          <w:szCs w:val="28"/>
        </w:rPr>
      </w:pPr>
    </w:p>
    <w:p w14:paraId="1D945855" w14:textId="77777777" w:rsidR="00B90C4F" w:rsidRDefault="00B90C4F" w:rsidP="00500697">
      <w:pPr>
        <w:pStyle w:val="ListParagraph"/>
        <w:ind w:left="360"/>
        <w:rPr>
          <w:sz w:val="28"/>
          <w:szCs w:val="28"/>
        </w:rPr>
      </w:pPr>
    </w:p>
    <w:p w14:paraId="23ADB719" w14:textId="77777777" w:rsidR="00B90C4F" w:rsidRDefault="00B90C4F" w:rsidP="00500697">
      <w:pPr>
        <w:pStyle w:val="ListParagraph"/>
        <w:ind w:left="360"/>
        <w:rPr>
          <w:sz w:val="28"/>
          <w:szCs w:val="28"/>
        </w:rPr>
      </w:pPr>
    </w:p>
    <w:p w14:paraId="31B78862" w14:textId="77777777" w:rsidR="00B90C4F" w:rsidRPr="00384A8D" w:rsidRDefault="00B90C4F" w:rsidP="00500697">
      <w:pPr>
        <w:pStyle w:val="ListParagraph"/>
        <w:ind w:left="360"/>
        <w:rPr>
          <w:sz w:val="28"/>
          <w:szCs w:val="28"/>
        </w:rPr>
      </w:pPr>
    </w:p>
    <w:p w14:paraId="2863EE72" w14:textId="08B8F1D6" w:rsidR="00842F09" w:rsidRPr="00384A8D" w:rsidRDefault="00B90C4F" w:rsidP="00842F09">
      <w:pPr>
        <w:pStyle w:val="ListParagraph"/>
        <w:numPr>
          <w:ilvl w:val="0"/>
          <w:numId w:val="10"/>
        </w:numPr>
        <w:rPr>
          <w:b/>
          <w:bCs/>
          <w:sz w:val="28"/>
          <w:szCs w:val="28"/>
          <w:u w:val="double"/>
        </w:rPr>
      </w:pPr>
      <w:r w:rsidRPr="00384A8D">
        <w:rPr>
          <w:b/>
          <w:bCs/>
          <w:sz w:val="28"/>
          <w:szCs w:val="28"/>
          <w:u w:val="double"/>
        </w:rPr>
        <w:t>Visualizations (Bar plots, Line plots)</w:t>
      </w:r>
    </w:p>
    <w:p w14:paraId="45D5E9E9" w14:textId="77777777" w:rsidR="001127A2" w:rsidRPr="001127A2" w:rsidRDefault="001127A2" w:rsidP="001127A2">
      <w:pPr>
        <w:pStyle w:val="ListParagraph"/>
        <w:rPr>
          <w:b/>
          <w:bCs/>
          <w:u w:val="double"/>
        </w:rPr>
      </w:pPr>
    </w:p>
    <w:p w14:paraId="0796F8DD" w14:textId="77777777" w:rsidR="001127A2" w:rsidRDefault="001127A2" w:rsidP="001127A2">
      <w:pPr>
        <w:pStyle w:val="ListParagraph"/>
        <w:ind w:left="360"/>
        <w:rPr>
          <w:b/>
          <w:bCs/>
          <w:u w:val="double"/>
        </w:rPr>
      </w:pPr>
    </w:p>
    <w:p w14:paraId="5C113709" w14:textId="142C2614" w:rsidR="001127A2" w:rsidRDefault="001127A2" w:rsidP="001127A2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City’s</w:t>
      </w:r>
      <w:r w:rsidRPr="00842F09">
        <w:rPr>
          <w:b/>
          <w:bCs/>
        </w:rPr>
        <w:t xml:space="preserve"> Revenue</w:t>
      </w:r>
      <w:r>
        <w:rPr>
          <w:b/>
          <w:bCs/>
        </w:rPr>
        <w:t>(sum of TotalAmount)</w:t>
      </w:r>
      <w:r w:rsidRPr="00842F09">
        <w:rPr>
          <w:b/>
          <w:bCs/>
        </w:rPr>
        <w:t xml:space="preserve"> Comparison</w:t>
      </w:r>
    </w:p>
    <w:p w14:paraId="42E151FA" w14:textId="77777777" w:rsidR="001127A2" w:rsidRPr="001127A2" w:rsidRDefault="001127A2" w:rsidP="001127A2">
      <w:pPr>
        <w:pStyle w:val="ListParagraph"/>
        <w:rPr>
          <w:b/>
          <w:bCs/>
        </w:rPr>
      </w:pPr>
    </w:p>
    <w:p w14:paraId="74923334" w14:textId="059C6667" w:rsidR="001127A2" w:rsidRPr="00384A8D" w:rsidRDefault="001127A2" w:rsidP="001127A2">
      <w:pPr>
        <w:pStyle w:val="ListParagraph"/>
        <w:ind w:left="360"/>
      </w:pPr>
      <w:r w:rsidRPr="00384A8D">
        <w:t>sns.barplot(x = "City", y = "TotalAmount", data = sales, hue = "City")</w:t>
      </w:r>
    </w:p>
    <w:p w14:paraId="501552E6" w14:textId="77777777" w:rsidR="00842F09" w:rsidRPr="00842F09" w:rsidRDefault="00842F09" w:rsidP="00842F09">
      <w:pPr>
        <w:pStyle w:val="ListParagraph"/>
        <w:ind w:left="360"/>
        <w:rPr>
          <w:b/>
          <w:bCs/>
          <w:u w:val="double"/>
        </w:rPr>
      </w:pPr>
    </w:p>
    <w:p w14:paraId="1C2057A4" w14:textId="58788AF9" w:rsidR="00842F09" w:rsidRDefault="00842F09" w:rsidP="00842F09">
      <w:pPr>
        <w:pStyle w:val="ListParagraph"/>
        <w:numPr>
          <w:ilvl w:val="1"/>
          <w:numId w:val="10"/>
        </w:numPr>
        <w:rPr>
          <w:b/>
          <w:bCs/>
        </w:rPr>
      </w:pPr>
      <w:r w:rsidRPr="00842F09">
        <w:rPr>
          <w:b/>
          <w:bCs/>
        </w:rPr>
        <w:t>Monthly Revenue</w:t>
      </w:r>
      <w:r>
        <w:rPr>
          <w:b/>
          <w:bCs/>
        </w:rPr>
        <w:t>(sum of TotalAmount)</w:t>
      </w:r>
      <w:r w:rsidRPr="00842F09">
        <w:rPr>
          <w:b/>
          <w:bCs/>
        </w:rPr>
        <w:t xml:space="preserve"> Comparison</w:t>
      </w:r>
    </w:p>
    <w:p w14:paraId="470E2D6C" w14:textId="77777777" w:rsidR="00842F09" w:rsidRPr="00842F09" w:rsidRDefault="00842F09" w:rsidP="00842F09">
      <w:pPr>
        <w:pStyle w:val="ListParagraph"/>
        <w:rPr>
          <w:b/>
          <w:bCs/>
        </w:rPr>
      </w:pPr>
    </w:p>
    <w:p w14:paraId="39A71973" w14:textId="10629AC0" w:rsidR="00842F09" w:rsidRDefault="00842F09" w:rsidP="00842F09">
      <w:pPr>
        <w:pStyle w:val="ListParagraph"/>
        <w:ind w:left="360"/>
      </w:pPr>
      <w:r>
        <w:t>sns.barplot(data = m</w:t>
      </w:r>
      <w:r w:rsidR="005A65A9">
        <w:t xml:space="preserve">onthly_revenue </w:t>
      </w:r>
      <w:r>
        <w:t>,</w:t>
      </w:r>
      <w:r w:rsidR="005A65A9">
        <w:t xml:space="preserve"> </w:t>
      </w:r>
      <w:r>
        <w:t>x = "month",y = "TotalAmount")</w:t>
      </w:r>
    </w:p>
    <w:p w14:paraId="5A8825F8" w14:textId="77777777" w:rsidR="00842F09" w:rsidRDefault="00842F09" w:rsidP="00842F09">
      <w:pPr>
        <w:pStyle w:val="ListParagraph"/>
        <w:ind w:left="360"/>
      </w:pPr>
      <w:r>
        <w:t>plt.title("Total Amount by Months")</w:t>
      </w:r>
    </w:p>
    <w:p w14:paraId="2E441DA1" w14:textId="77777777" w:rsidR="001127A2" w:rsidRDefault="00842F09" w:rsidP="001127A2">
      <w:pPr>
        <w:pStyle w:val="ListParagraph"/>
        <w:ind w:left="360"/>
      </w:pPr>
      <w:r>
        <w:t>plt.show()</w:t>
      </w:r>
    </w:p>
    <w:p w14:paraId="64AF164E" w14:textId="77777777" w:rsidR="001127A2" w:rsidRPr="00842F09" w:rsidRDefault="001127A2" w:rsidP="001127A2">
      <w:pPr>
        <w:pStyle w:val="ListParagraph"/>
        <w:ind w:left="360"/>
        <w:rPr>
          <w:b/>
          <w:bCs/>
          <w:u w:val="double"/>
        </w:rPr>
      </w:pPr>
    </w:p>
    <w:p w14:paraId="58BB3E2B" w14:textId="77777777" w:rsidR="001127A2" w:rsidRPr="001127A2" w:rsidRDefault="001127A2" w:rsidP="001127A2">
      <w:pPr>
        <w:pStyle w:val="ListParagraph"/>
        <w:numPr>
          <w:ilvl w:val="1"/>
          <w:numId w:val="10"/>
        </w:numPr>
        <w:rPr>
          <w:b/>
          <w:bCs/>
          <w:lang w:val="en-IN"/>
        </w:rPr>
      </w:pPr>
      <w:r w:rsidRPr="001127A2">
        <w:rPr>
          <w:b/>
          <w:bCs/>
          <w:lang w:val="en-IN"/>
        </w:rPr>
        <w:t>Showing Pie chart of Paymennt Methods</w:t>
      </w:r>
    </w:p>
    <w:p w14:paraId="41BDFA33" w14:textId="77777777" w:rsidR="00842F09" w:rsidRDefault="00842F09" w:rsidP="00842F09">
      <w:pPr>
        <w:pStyle w:val="ListParagraph"/>
        <w:ind w:left="360"/>
      </w:pPr>
    </w:p>
    <w:p w14:paraId="4A813950" w14:textId="77777777" w:rsidR="001127A2" w:rsidRDefault="001127A2" w:rsidP="001127A2">
      <w:pPr>
        <w:pStyle w:val="ListParagraph"/>
        <w:ind w:left="360"/>
      </w:pPr>
      <w:r>
        <w:t>a = sns.barplot(x = "Product", y = "TotalAmount", data = sales, hue = "Product")</w:t>
      </w:r>
    </w:p>
    <w:p w14:paraId="5A80927E" w14:textId="77777777" w:rsidR="001127A2" w:rsidRDefault="001127A2" w:rsidP="001127A2">
      <w:pPr>
        <w:pStyle w:val="ListParagraph"/>
        <w:ind w:left="360"/>
      </w:pPr>
      <w:r>
        <w:t>c = a.get_figure()</w:t>
      </w:r>
    </w:p>
    <w:p w14:paraId="5AB5D9D7" w14:textId="1180E336" w:rsidR="001127A2" w:rsidRDefault="001127A2" w:rsidP="001127A2">
      <w:pPr>
        <w:pStyle w:val="ListParagraph"/>
        <w:ind w:left="360"/>
      </w:pPr>
      <w:r>
        <w:t>c.set_size_inches(12, 8)</w:t>
      </w:r>
    </w:p>
    <w:p w14:paraId="62F33E56" w14:textId="77777777" w:rsidR="001127A2" w:rsidRDefault="001127A2" w:rsidP="001127A2">
      <w:pPr>
        <w:pStyle w:val="ListParagraph"/>
        <w:ind w:left="360"/>
        <w:rPr>
          <w:b/>
          <w:bCs/>
          <w:u w:val="double"/>
        </w:rPr>
      </w:pPr>
    </w:p>
    <w:p w14:paraId="646663BB" w14:textId="77777777" w:rsidR="00384A8D" w:rsidRDefault="00384A8D" w:rsidP="001127A2">
      <w:pPr>
        <w:pStyle w:val="ListParagraph"/>
        <w:ind w:left="360"/>
        <w:rPr>
          <w:b/>
          <w:bCs/>
          <w:u w:val="double"/>
        </w:rPr>
      </w:pPr>
    </w:p>
    <w:p w14:paraId="56AE8C87" w14:textId="77777777" w:rsidR="00384A8D" w:rsidRPr="00842F09" w:rsidRDefault="00384A8D" w:rsidP="001127A2">
      <w:pPr>
        <w:pStyle w:val="ListParagraph"/>
        <w:ind w:left="360"/>
        <w:rPr>
          <w:b/>
          <w:bCs/>
          <w:u w:val="double"/>
        </w:rPr>
      </w:pPr>
    </w:p>
    <w:p w14:paraId="0538F897" w14:textId="77777777" w:rsidR="00384A8D" w:rsidRDefault="001127A2" w:rsidP="00384A8D">
      <w:pPr>
        <w:pStyle w:val="ListParagraph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Product’s</w:t>
      </w:r>
      <w:r w:rsidRPr="00842F09">
        <w:rPr>
          <w:b/>
          <w:bCs/>
        </w:rPr>
        <w:t xml:space="preserve"> Revenue</w:t>
      </w:r>
      <w:r>
        <w:rPr>
          <w:b/>
          <w:bCs/>
        </w:rPr>
        <w:t>(sum of TotalAmount)</w:t>
      </w:r>
      <w:r w:rsidRPr="00842F09">
        <w:rPr>
          <w:b/>
          <w:bCs/>
        </w:rPr>
        <w:t xml:space="preserve"> Comparison</w:t>
      </w:r>
    </w:p>
    <w:p w14:paraId="71ADAA43" w14:textId="4D0CF5A7" w:rsidR="001127A2" w:rsidRPr="00384A8D" w:rsidRDefault="001127A2" w:rsidP="00384A8D">
      <w:pPr>
        <w:ind w:left="360"/>
        <w:rPr>
          <w:b/>
          <w:bCs/>
        </w:rPr>
      </w:pPr>
      <w:r>
        <w:t>plt.pie(x, labels = ["Cash", 'Credit cards', 'Net Banking', 'UPI'], autopct = '%1.1f%%', startangle = 90)</w:t>
      </w:r>
    </w:p>
    <w:p w14:paraId="2E69B910" w14:textId="77777777" w:rsidR="001127A2" w:rsidRDefault="001127A2" w:rsidP="001127A2">
      <w:pPr>
        <w:pStyle w:val="ListParagraph"/>
        <w:ind w:left="360"/>
      </w:pPr>
      <w:r>
        <w:t>plt.title("Payment Methods")</w:t>
      </w:r>
    </w:p>
    <w:p w14:paraId="69BF1771" w14:textId="28ED63DF" w:rsidR="001127A2" w:rsidRDefault="001127A2" w:rsidP="001127A2">
      <w:pPr>
        <w:pStyle w:val="ListParagraph"/>
        <w:ind w:left="360"/>
      </w:pPr>
      <w:r>
        <w:t>plt.show()</w:t>
      </w:r>
    </w:p>
    <w:p w14:paraId="20D0A6C6" w14:textId="77777777" w:rsidR="001127A2" w:rsidRDefault="001127A2" w:rsidP="001127A2">
      <w:pPr>
        <w:pStyle w:val="ListParagraph"/>
        <w:ind w:left="360"/>
      </w:pPr>
    </w:p>
    <w:p w14:paraId="7025B078" w14:textId="77777777" w:rsidR="001127A2" w:rsidRDefault="001127A2" w:rsidP="001127A2">
      <w:pPr>
        <w:pStyle w:val="ListParagraph"/>
        <w:ind w:left="360"/>
      </w:pPr>
    </w:p>
    <w:p w14:paraId="2DF6C339" w14:textId="77777777" w:rsidR="00F56306" w:rsidRDefault="00B90C4F">
      <w:pPr>
        <w:pStyle w:val="Heading1"/>
      </w:pPr>
      <w:r>
        <w:t>6. Conclusion</w:t>
      </w:r>
    </w:p>
    <w:p w14:paraId="6EAC37DF" w14:textId="77777777" w:rsidR="00F56306" w:rsidRDefault="00B90C4F">
      <w:r>
        <w:t>This analysis has provided actionable insights into revenue trends, top-performing products, and sales patterns across cities. The included Python code demonstrates data processing, visualization, and exploratory analysis skills, which are critical for a data analyst role.</w:t>
      </w:r>
    </w:p>
    <w:sectPr w:rsidR="00F563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A25B0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AC9438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87920226">
    <w:abstractNumId w:val="8"/>
  </w:num>
  <w:num w:numId="2" w16cid:durableId="1403482080">
    <w:abstractNumId w:val="6"/>
  </w:num>
  <w:num w:numId="3" w16cid:durableId="230313743">
    <w:abstractNumId w:val="5"/>
  </w:num>
  <w:num w:numId="4" w16cid:durableId="123546991">
    <w:abstractNumId w:val="4"/>
  </w:num>
  <w:num w:numId="5" w16cid:durableId="1924408155">
    <w:abstractNumId w:val="7"/>
  </w:num>
  <w:num w:numId="6" w16cid:durableId="1285162880">
    <w:abstractNumId w:val="3"/>
  </w:num>
  <w:num w:numId="7" w16cid:durableId="664862721">
    <w:abstractNumId w:val="2"/>
  </w:num>
  <w:num w:numId="8" w16cid:durableId="1021279335">
    <w:abstractNumId w:val="1"/>
  </w:num>
  <w:num w:numId="9" w16cid:durableId="1371224291">
    <w:abstractNumId w:val="0"/>
  </w:num>
  <w:num w:numId="10" w16cid:durableId="1211457522">
    <w:abstractNumId w:val="10"/>
  </w:num>
  <w:num w:numId="11" w16cid:durableId="18268997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77F9"/>
    <w:rsid w:val="001127A2"/>
    <w:rsid w:val="001343F8"/>
    <w:rsid w:val="0015074B"/>
    <w:rsid w:val="00172A23"/>
    <w:rsid w:val="0020026A"/>
    <w:rsid w:val="0029639D"/>
    <w:rsid w:val="002D02D6"/>
    <w:rsid w:val="00326F90"/>
    <w:rsid w:val="00384A8D"/>
    <w:rsid w:val="003A357A"/>
    <w:rsid w:val="003C2100"/>
    <w:rsid w:val="0049D260"/>
    <w:rsid w:val="00500697"/>
    <w:rsid w:val="00555238"/>
    <w:rsid w:val="005A65A9"/>
    <w:rsid w:val="00842F09"/>
    <w:rsid w:val="009E2D0C"/>
    <w:rsid w:val="00AA1D8D"/>
    <w:rsid w:val="00B47730"/>
    <w:rsid w:val="00B90C4F"/>
    <w:rsid w:val="00CB0664"/>
    <w:rsid w:val="00D20716"/>
    <w:rsid w:val="00D4655A"/>
    <w:rsid w:val="00EA3BCB"/>
    <w:rsid w:val="00F56306"/>
    <w:rsid w:val="00FC693F"/>
    <w:rsid w:val="47CAF701"/>
    <w:rsid w:val="5668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370CE"/>
  <w14:defaultImageDpi w14:val="300"/>
  <w15:docId w15:val="{73DA0329-D042-47EE-A08E-FC1706C7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4655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C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C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618</Words>
  <Characters>3529</Characters>
  <Application>Microsoft Office Word</Application>
  <DocSecurity>4</DocSecurity>
  <Lines>29</Lines>
  <Paragraphs>8</Paragraphs>
  <ScaleCrop>false</ScaleCrop>
  <Manager/>
  <Company/>
  <LinksUpToDate>false</LinksUpToDate>
  <CharactersWithSpaces>4139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Guest User</cp:lastModifiedBy>
  <cp:revision>5</cp:revision>
  <dcterms:created xsi:type="dcterms:W3CDTF">2025-06-29T15:15:00Z</dcterms:created>
  <dcterms:modified xsi:type="dcterms:W3CDTF">2025-06-29T15:24:00Z</dcterms:modified>
  <cp:category/>
</cp:coreProperties>
</file>